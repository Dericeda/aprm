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r>
        <w:t>Название проекта: Сервис генерации заголовков и контента для новостных сайтов с помощью GPT-4 Turbo</w:t>
      </w:r>
    </w:p>
    <w:p>
      <w:r>
        <w:t>Технологии:</w:t>
        <w:br/>
        <w:t>- Backend: Python (Django или FastAPI)</w:t>
        <w:br/>
        <w:t>- Frontend: React / Next.js или Django templates</w:t>
        <w:br/>
        <w:t>- База данных: PostgreSQL</w:t>
        <w:br/>
        <w:t>- AI: OpenAI GPT-4 Turbo API</w:t>
        <w:br/>
        <w:t>- Виджет: JavaScript-код для вставки</w:t>
      </w:r>
    </w:p>
    <w:p>
      <w:pPr>
        <w:pStyle w:val="Heading1"/>
      </w:pPr>
      <w:r>
        <w:t>1. Авторизация и Личный кабинет</w:t>
      </w:r>
    </w:p>
    <w:p>
      <w:r>
        <w:t>1.1 Регистрация и вход</w:t>
      </w:r>
    </w:p>
    <w:p>
      <w:r>
        <w:t>- Email + пароль</w:t>
        <w:br/>
        <w:t>- Подтверждение email (через SMTP)</w:t>
        <w:br/>
        <w:t>- Возможность восстановления пароля</w:t>
      </w:r>
    </w:p>
    <w:p>
      <w:r>
        <w:t>1.2 Страница профиля</w:t>
      </w:r>
    </w:p>
    <w:p>
      <w:r>
        <w:t>- Просмотр данных аккаунта</w:t>
        <w:br/>
        <w:t>- Просмотр списка проектов</w:t>
      </w:r>
    </w:p>
    <w:p>
      <w:pPr>
        <w:pStyle w:val="Heading1"/>
      </w:pPr>
      <w:r>
        <w:t>2. Управление проектами</w:t>
      </w:r>
    </w:p>
    <w:p>
      <w:r>
        <w:t>2.1 Добавление проекта</w:t>
      </w:r>
    </w:p>
    <w:p>
      <w:r>
        <w:t>Поля:</w:t>
        <w:br/>
        <w:t>- Название проекта</w:t>
        <w:br/>
        <w:t>- Домен сайта</w:t>
        <w:br/>
        <w:t>- Язык контента</w:t>
        <w:br/>
        <w:t>- Сгенерировать client_key (уникальный ключ для идентификации виджета)</w:t>
      </w:r>
    </w:p>
    <w:p>
      <w:r>
        <w:t>2.2 Получение кода для установки</w:t>
      </w:r>
    </w:p>
    <w:p>
      <w:r>
        <w:t>После добавления проекта пользователь получает сгенерированный JS-код для вставки на сайт:</w:t>
      </w:r>
    </w:p>
    <w:p>
      <w:r>
        <w:t>&lt;script src="https://api.example.com/widget.js" data-client="UNIQUE_CLIENT_KEY"&gt;&lt;/script&gt;</w:t>
      </w:r>
    </w:p>
    <w:p>
      <w:pPr>
        <w:pStyle w:val="Heading1"/>
      </w:pPr>
      <w:r>
        <w:t>3. Генерация заголовков (AI-интеграция)</w:t>
      </w:r>
    </w:p>
    <w:p>
      <w:r>
        <w:t>3.1 Логика</w:t>
      </w:r>
    </w:p>
    <w:p>
      <w:r>
        <w:t>JS-виджет отправляет запрос на API сервиса с текстом заголовка. Пример запроса:</w:t>
      </w:r>
    </w:p>
    <w:p>
      <w:r>
        <w:t>POST /api/generate-title/</w:t>
        <w:br/>
        <w:t>{</w:t>
        <w:br/>
        <w:t xml:space="preserve">  "client_key": "UNIQUE_CLIENT_KEY",</w:t>
        <w:br/>
        <w:t xml:space="preserve">  "prompt": "Казахстан подписал важное соглашение"</w:t>
        <w:br/>
        <w:t>}</w:t>
      </w:r>
    </w:p>
    <w:p>
      <w:r>
        <w:t>3.2 Обработка на backend</w:t>
      </w:r>
    </w:p>
    <w:p>
      <w:r>
        <w:t>Backend проверяет client_key и делает запрос в GPT-4 Turbo API с промптом. Пример запроса:</w:t>
      </w:r>
    </w:p>
    <w:p>
      <w:r>
        <w:t>Сгенерируй 5 интересных заголовков на основе текста: "Казахстан подписал важное соглашение". Сделай их яркими, но не кликбейтными. Язык: русский.</w:t>
      </w:r>
    </w:p>
    <w:p>
      <w:r>
        <w:t>3.3 Ответ от API</w:t>
      </w:r>
    </w:p>
    <w:p>
      <w:r>
        <w:t>{</w:t>
        <w:br/>
        <w:t xml:space="preserve">  "titles": [</w:t>
        <w:br/>
        <w:t xml:space="preserve">    "Казахстан заключил важное соглашение: что это значит",</w:t>
        <w:br/>
        <w:t xml:space="preserve">    "Новая глава в отношениях: подписание договора",</w:t>
        <w:br/>
        <w:t xml:space="preserve">    "Историческое соглашение Казахстана"</w:t>
        <w:br/>
        <w:t xml:space="preserve">  ]</w:t>
        <w:br/>
        <w:t>}</w:t>
      </w:r>
    </w:p>
    <w:p>
      <w:pPr>
        <w:pStyle w:val="Heading1"/>
      </w:pPr>
      <w:r>
        <w:t>4. История генераций</w:t>
      </w:r>
    </w:p>
    <w:p>
      <w:r>
        <w:t>- Привязка к проекту</w:t>
        <w:br/>
        <w:t>- Сохранение даты, исходного текста, списка заголовков</w:t>
        <w:br/>
        <w:t>- Просмотр в личном кабинете</w:t>
      </w:r>
    </w:p>
    <w:p>
      <w:pPr>
        <w:pStyle w:val="Heading1"/>
      </w:pPr>
      <w:r>
        <w:t>5. JS-виджет для вставки</w:t>
      </w:r>
    </w:p>
    <w:p>
      <w:r>
        <w:t>Функции:</w:t>
        <w:br/>
        <w:t>- Автоматическое добавление кнопки рядом с input[name='title']</w:t>
        <w:br/>
        <w:t>- Отправка запроса на backend</w:t>
        <w:br/>
        <w:t>- Отображение заголовков в модальном окне</w:t>
        <w:br/>
        <w:t>- Вставка выбранного заголовка в input-поле</w:t>
      </w:r>
    </w:p>
    <w:p>
      <w:r>
        <w:t>Особенности:</w:t>
        <w:br/>
        <w:t>- Не конфликтует с внешним JS</w:t>
        <w:br/>
        <w:t>- Малый размер (&lt;50 KB)</w:t>
        <w:br/>
        <w:t>- Настраивается через data-* параметры</w:t>
      </w:r>
    </w:p>
    <w:p>
      <w:pPr>
        <w:pStyle w:val="Heading1"/>
      </w:pPr>
      <w:r>
        <w:t>6. Ограничения и тарифы</w:t>
      </w:r>
    </w:p>
    <w:p>
      <w:r>
        <w:t>- Ограничения на количество генераций в день</w:t>
        <w:br/>
        <w:t>- Поддержка бесплатного и платного тарифов</w:t>
        <w:br/>
        <w:t>- Учёт расходов по токенам GPT-4 Turbo</w:t>
      </w:r>
    </w:p>
    <w:p>
      <w:pPr>
        <w:pStyle w:val="Heading1"/>
      </w:pPr>
      <w:r>
        <w:t>7. Админка</w:t>
      </w:r>
    </w:p>
    <w:p>
      <w:r>
        <w:t>- Список пользователей</w:t>
        <w:br/>
        <w:t>- Список проектов</w:t>
        <w:br/>
        <w:t>- Логи API-запросов</w:t>
        <w:br/>
        <w:t>- Расход токенов</w:t>
        <w:br/>
        <w:t>- Просмотр всех генераций</w:t>
      </w:r>
    </w:p>
    <w:p>
      <w:pPr>
        <w:pStyle w:val="Heading1"/>
      </w:pPr>
      <w:r>
        <w:t>8. Технические детали</w:t>
      </w:r>
    </w:p>
    <w:p>
      <w:r>
        <w:t>- Хостинг: VPS / Docker / Dokku</w:t>
        <w:br/>
        <w:t>- Деплой: GitHub + CI/CD</w:t>
        <w:br/>
        <w:t>- Безопасность: HTTPS, ограничение по домену</w:t>
        <w:br/>
        <w:t>- Документация по API</w:t>
      </w:r>
    </w:p>
    <w:p>
      <w:pPr>
        <w:pStyle w:val="Heading1"/>
      </w:pPr>
      <w:r>
        <w:t>Сроки</w:t>
      </w:r>
    </w:p>
    <w:p>
      <w:r>
        <w:t>16–22 рабочих дня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